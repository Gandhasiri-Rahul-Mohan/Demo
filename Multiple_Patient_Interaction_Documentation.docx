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9C0" w:rsidRDefault="00D13BB2">
      <w:pPr>
        <w:pStyle w:val="Heading2"/>
      </w:pPr>
      <w:bookmarkStart w:id="0" w:name="_GoBack"/>
      <w:bookmarkEnd w:id="0"/>
      <w:r>
        <w:t>Patient 1: John Doe</w:t>
      </w:r>
    </w:p>
    <w:p w:rsidR="00D909C0" w:rsidRDefault="00D13BB2">
      <w:r>
        <w:t xml:space="preserve">Patient: Hello, this is John Doe. I wanted to discuss some side effects I've been experiencing with the medication I'm </w:t>
      </w:r>
      <w:r>
        <w:t>currently using.</w:t>
      </w:r>
    </w:p>
    <w:p w:rsidR="00D909C0" w:rsidRDefault="00D13BB2">
      <w:r>
        <w:t>Medical Representative: Hello, John. I'm sorry to hear that you're experiencing side effects. Can you please describe them for me?</w:t>
      </w:r>
    </w:p>
    <w:p w:rsidR="00D909C0" w:rsidRDefault="00D13BB2">
      <w:r>
        <w:t>Patient: I've been feeling dizzy and nauseous since I started taking Lisinopril. It's also causing me some h</w:t>
      </w:r>
      <w:r>
        <w:t>eadaches.</w:t>
      </w:r>
    </w:p>
    <w:p w:rsidR="00D909C0" w:rsidRDefault="00D13BB2">
      <w:r>
        <w:t>Medical Representative: Thank you for sharing that with me. Could you also tell me about the dosage you're currently taking?</w:t>
      </w:r>
    </w:p>
    <w:p w:rsidR="00D909C0" w:rsidRDefault="00D13BB2">
      <w:r>
        <w:t>Patient: I'm taking one tablet twice a day, as prescribed.</w:t>
      </w:r>
    </w:p>
    <w:p w:rsidR="00D909C0" w:rsidRDefault="00D13BB2">
      <w:r>
        <w:t>Medical Representative: Alright. Could you let me know the nam</w:t>
      </w:r>
      <w:r>
        <w:t>e of the medication and the drug involved?</w:t>
      </w:r>
    </w:p>
    <w:p w:rsidR="00D909C0" w:rsidRDefault="00D13BB2">
      <w:r>
        <w:t>Patient: The medication is Lisinopril, and the active ingredient is lisinopril.</w:t>
      </w:r>
    </w:p>
    <w:p w:rsidR="00D909C0" w:rsidRDefault="00D13BB2">
      <w:r>
        <w:t>Medical Representative: I also need to know your BMI and any other medications you're currently using.</w:t>
      </w:r>
    </w:p>
    <w:p w:rsidR="00D909C0" w:rsidRDefault="00D13BB2">
      <w:r>
        <w:t>Patient: My BMI is 27.5, and I</w:t>
      </w:r>
      <w:r>
        <w:t>'m also taking Metformin.</w:t>
      </w:r>
    </w:p>
    <w:p w:rsidR="00D909C0" w:rsidRDefault="00D13BB2">
      <w:r>
        <w:t>Medical Representative: Thank you. Could you let me know about your past medical history? Have you experienced anything similar with other medications before, or do you have any existing medical conditions?</w:t>
      </w:r>
    </w:p>
    <w:p w:rsidR="00D909C0" w:rsidRDefault="00D13BB2">
      <w:r>
        <w:t>Patient: I have a histo</w:t>
      </w:r>
      <w:r>
        <w:t>ry of hypertension, and I used to take Atenolol without any issues. This is the first time I've had such side effects.</w:t>
      </w:r>
    </w:p>
    <w:p w:rsidR="00D909C0" w:rsidRDefault="00D13BB2">
      <w:r>
        <w:t xml:space="preserve">Medical Representative: I appreciate the information. Based on what you've told me, it might be related to the current medication, but I </w:t>
      </w:r>
      <w:r>
        <w:t>need to consult with your healthcare provider for further advice. In the meantime, I recommend monitoring your symptoms closely and discontinuing the medication if they worsen. Please contact your doctor as well.</w:t>
      </w:r>
    </w:p>
    <w:p w:rsidR="00D909C0" w:rsidRDefault="00D13BB2">
      <w:r>
        <w:t>Patient: Thank you. I'll do that and keep y</w:t>
      </w:r>
      <w:r>
        <w:t>ou updated.</w:t>
      </w:r>
    </w:p>
    <w:p w:rsidR="00D909C0" w:rsidRDefault="00D13BB2">
      <w:r>
        <w:t>Medical Representative: You're welcome, John. Please don't hesitate to reach out if you need anything else. Take care.</w:t>
      </w:r>
    </w:p>
    <w:p w:rsidR="00D909C0" w:rsidRDefault="00D13BB2">
      <w:pPr>
        <w:pStyle w:val="Heading2"/>
      </w:pPr>
      <w:r>
        <w:t>Patient 2: Jane Smith</w:t>
      </w:r>
    </w:p>
    <w:p w:rsidR="00D909C0" w:rsidRDefault="00D13BB2">
      <w:r>
        <w:t>Patient: Hello, this is Jane Smith. I wanted to discuss some side effects I've been experiencing with t</w:t>
      </w:r>
      <w:r>
        <w:t>he medication I'm currently using.</w:t>
      </w:r>
    </w:p>
    <w:p w:rsidR="00D909C0" w:rsidRDefault="00D13BB2">
      <w:r>
        <w:lastRenderedPageBreak/>
        <w:t>Medical Representative: Hello, Jane. I'm sorry to hear that you're experiencing side effects. Can you please describe them for me?</w:t>
      </w:r>
    </w:p>
    <w:p w:rsidR="00D909C0" w:rsidRDefault="00D13BB2">
      <w:r>
        <w:t>Patient: I've been feeling fatigued and have had some muscle pain since I started taking A</w:t>
      </w:r>
      <w:r>
        <w:t>torvastatin.</w:t>
      </w:r>
    </w:p>
    <w:p w:rsidR="00D909C0" w:rsidRDefault="00D13BB2">
      <w:r>
        <w:t>Medical Representative: Thank you for sharing that with me. Could you also tell me about the dosage you're currently taking?</w:t>
      </w:r>
    </w:p>
    <w:p w:rsidR="00D909C0" w:rsidRDefault="00D13BB2">
      <w:r>
        <w:t>Patient: I'm taking one tablet once a day, as prescribed.</w:t>
      </w:r>
    </w:p>
    <w:p w:rsidR="00D909C0" w:rsidRDefault="00D13BB2">
      <w:r>
        <w:t>Medical Representative: Alright. Could you let me know the n</w:t>
      </w:r>
      <w:r>
        <w:t>ame of the medication and the drug involved?</w:t>
      </w:r>
    </w:p>
    <w:p w:rsidR="00D909C0" w:rsidRDefault="00D13BB2">
      <w:r>
        <w:t>Patient: The medication is Atorvastatin, and the active ingredient is atorvastatin.</w:t>
      </w:r>
    </w:p>
    <w:p w:rsidR="00D909C0" w:rsidRDefault="00D13BB2">
      <w:r>
        <w:t>Medical Representative: I also need to know your BMI and any other medications you're currently using.</w:t>
      </w:r>
    </w:p>
    <w:p w:rsidR="00D909C0" w:rsidRDefault="00D13BB2">
      <w:r>
        <w:t>Patient: My BMI is 24.3,</w:t>
      </w:r>
      <w:r>
        <w:t xml:space="preserve"> and I'm also taking Levothyroxine.</w:t>
      </w:r>
    </w:p>
    <w:p w:rsidR="00D909C0" w:rsidRDefault="00D13BB2">
      <w:r>
        <w:t>Medical Representative: Thank you. Could you let me know about your past medical history? Have you experienced anything similar with other medications before, or do you have any existing medical conditions?</w:t>
      </w:r>
    </w:p>
    <w:p w:rsidR="00D909C0" w:rsidRDefault="00D13BB2">
      <w:r>
        <w:t>Patient: I ha</w:t>
      </w:r>
      <w:r>
        <w:t>ve a history of hypothyroidism, and I used to take Simvastatin but switched to Atorvastatin recently.</w:t>
      </w:r>
    </w:p>
    <w:p w:rsidR="00D909C0" w:rsidRDefault="00D13BB2">
      <w:r>
        <w:t>Medical Representative: I appreciate the information. Based on what you've told me, it might be related to the current medication, but I need to consult w</w:t>
      </w:r>
      <w:r>
        <w:t>ith your healthcare provider for further advice. In the meantime, I recommend monitoring your symptoms closely and discontinuing the medication if they worsen. Please contact your doctor as well.</w:t>
      </w:r>
    </w:p>
    <w:p w:rsidR="00D909C0" w:rsidRDefault="00D13BB2">
      <w:r>
        <w:t>Patient: Thank you. I'll do that and keep you updated.</w:t>
      </w:r>
    </w:p>
    <w:p w:rsidR="00D909C0" w:rsidRDefault="00D13BB2">
      <w:r>
        <w:t>Medic</w:t>
      </w:r>
      <w:r>
        <w:t>al Representative: You're welcome, Jane. Please don't hesitate to reach out if you need anything else. Take care.</w:t>
      </w:r>
    </w:p>
    <w:p w:rsidR="00D909C0" w:rsidRDefault="00D13BB2">
      <w:pPr>
        <w:pStyle w:val="Heading2"/>
      </w:pPr>
      <w:r>
        <w:t>Patient 3: Michael Johnson</w:t>
      </w:r>
    </w:p>
    <w:p w:rsidR="00D909C0" w:rsidRDefault="00D13BB2">
      <w:r>
        <w:t>Patient: Hello, this is Michael Johnson. I wanted to discuss some side effects I've been experiencing with the medi</w:t>
      </w:r>
      <w:r>
        <w:t>cation I'm currently using.</w:t>
      </w:r>
    </w:p>
    <w:p w:rsidR="00D909C0" w:rsidRDefault="00D13BB2">
      <w:r>
        <w:t>Medical Representative: Hello, Michael. I'm sorry to hear that you're experiencing side effects. Can you please describe them for me?</w:t>
      </w:r>
    </w:p>
    <w:p w:rsidR="00D909C0" w:rsidRDefault="00D13BB2">
      <w:r>
        <w:t>Patient: I've been having trouble sleeping and experiencing some anxiety since I started takin</w:t>
      </w:r>
      <w:r>
        <w:t>g Sertraline.</w:t>
      </w:r>
    </w:p>
    <w:p w:rsidR="00D909C0" w:rsidRDefault="00D13BB2">
      <w:r>
        <w:t>Medical Representative: Thank you for sharing that with me. Could you also tell me about the dosage you're currently taking?</w:t>
      </w:r>
    </w:p>
    <w:p w:rsidR="00D909C0" w:rsidRDefault="00D13BB2">
      <w:r>
        <w:t>Patient: I'm taking one tablet once a day, as prescribed.</w:t>
      </w:r>
    </w:p>
    <w:p w:rsidR="00D909C0" w:rsidRDefault="00D13BB2">
      <w:r>
        <w:t xml:space="preserve">Medical Representative: Alright. Could you let me know the </w:t>
      </w:r>
      <w:r>
        <w:t>name of the medication and the drug involved?</w:t>
      </w:r>
    </w:p>
    <w:p w:rsidR="00D909C0" w:rsidRDefault="00D13BB2">
      <w:r>
        <w:t>Patient: The medication is Sertraline, and the active ingredient is sertraline.</w:t>
      </w:r>
    </w:p>
    <w:p w:rsidR="00D909C0" w:rsidRDefault="00D13BB2">
      <w:r>
        <w:t>Medical Representative: I also need to know your BMI and any other medications you're currently using.</w:t>
      </w:r>
    </w:p>
    <w:p w:rsidR="00D909C0" w:rsidRDefault="00D13BB2">
      <w:r>
        <w:t>Patient: My BMI is 29.0, an</w:t>
      </w:r>
      <w:r>
        <w:t>d I'm also taking Lisinopril.</w:t>
      </w:r>
    </w:p>
    <w:p w:rsidR="00D909C0" w:rsidRDefault="00D13BB2">
      <w:r>
        <w:t>Medical Representative: Thank you. Could you let me know about your past medical history? Have you experienced anything similar with other medications before, or do you have any existing medical conditions?</w:t>
      </w:r>
    </w:p>
    <w:p w:rsidR="00D909C0" w:rsidRDefault="00D13BB2">
      <w:r>
        <w:t>Patient: I have a h</w:t>
      </w:r>
      <w:r>
        <w:t>istory of anxiety, and I used to take Escitalopram but switched to Sertraline recently.</w:t>
      </w:r>
    </w:p>
    <w:p w:rsidR="00D909C0" w:rsidRDefault="00D13BB2">
      <w:r>
        <w:t>Medical Representative: I appreciate the information. Based on what you've told me, it might be related to the current medication, but I need to consult with your healt</w:t>
      </w:r>
      <w:r>
        <w:t>hcare provider for further advice. In the meantime, I recommend monitoring your symptoms closely and discontinuing the medication if they worsen. Please contact your doctor as well.</w:t>
      </w:r>
    </w:p>
    <w:p w:rsidR="00D909C0" w:rsidRDefault="00D13BB2">
      <w:r>
        <w:t>Patient: Thank you. I'll do that and keep you updated.</w:t>
      </w:r>
    </w:p>
    <w:p w:rsidR="00D909C0" w:rsidRDefault="00D13BB2">
      <w:r>
        <w:t>Medical Representat</w:t>
      </w:r>
      <w:r>
        <w:t>ive: You're welcome, Michael. Please don't hesitate to reach out if you need anything else. Take care.</w:t>
      </w:r>
    </w:p>
    <w:sectPr w:rsidR="00D909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13BB2"/>
    <w:rsid w:val="00D909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7A235BF-259B-49BC-813C-E4C4BF98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E7FF70-0B66-4A36-A118-C89E8ADD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Rahul</cp:lastModifiedBy>
  <cp:revision>2</cp:revision>
  <dcterms:created xsi:type="dcterms:W3CDTF">2013-12-23T23:15:00Z</dcterms:created>
  <dcterms:modified xsi:type="dcterms:W3CDTF">2024-08-12T09:53:00Z</dcterms:modified>
  <cp:category/>
</cp:coreProperties>
</file>